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7DCB9" w14:textId="77777777" w:rsidR="00BC7601" w:rsidRDefault="00000000">
      <w:pPr>
        <w:pStyle w:val="Heading1"/>
      </w:pPr>
      <w:r>
        <w:t>Allergen Extractor Exercise</w:t>
      </w:r>
    </w:p>
    <w:p w14:paraId="5F0B8EA1" w14:textId="77777777" w:rsidR="00BC7601" w:rsidRDefault="00000000">
      <w:pPr>
        <w:pStyle w:val="Heading2"/>
      </w:pPr>
      <w:r>
        <w:t>Goal</w:t>
      </w:r>
    </w:p>
    <w:p w14:paraId="596BA621" w14:textId="77777777" w:rsidR="00BC7601" w:rsidRDefault="00000000">
      <w:r>
        <w:t>Build a modular, clean-code system that takes a URL of an online cookbook, scrapes its recipes, and outputs:</w:t>
      </w:r>
    </w:p>
    <w:p w14:paraId="11D1328F" w14:textId="77777777" w:rsidR="00BC7601" w:rsidRDefault="00000000">
      <w:pPr>
        <w:pStyle w:val="ListBullet"/>
      </w:pPr>
      <w:r>
        <w:t>The original text content</w:t>
      </w:r>
    </w:p>
    <w:p w14:paraId="218D4103" w14:textId="77777777" w:rsidR="00BC7601" w:rsidRDefault="00000000">
      <w:pPr>
        <w:pStyle w:val="ListBullet"/>
      </w:pPr>
      <w:r>
        <w:t>A deduplicated list of allergenic ingredients (JSON or plain text)</w:t>
      </w:r>
    </w:p>
    <w:p w14:paraId="4303D83F" w14:textId="77777777" w:rsidR="00BC7601" w:rsidRDefault="00000000">
      <w:pPr>
        <w:pStyle w:val="Heading2"/>
      </w:pPr>
      <w:r>
        <w:t>Core Requirements</w:t>
      </w:r>
    </w:p>
    <w:p w14:paraId="058BBFA8" w14:textId="40DB7816" w:rsidR="00BC7601" w:rsidRDefault="00000000">
      <w:r>
        <w:t>Input: URL of a webpage containing cookbook/recipes</w:t>
      </w:r>
      <w:r w:rsidR="00CC04FB">
        <w:t>:</w:t>
      </w:r>
    </w:p>
    <w:p w14:paraId="52DB95C1" w14:textId="36355DFA" w:rsidR="00CC04FB" w:rsidRDefault="00CC04FB">
      <w:r>
        <w:t xml:space="preserve">Example: </w:t>
      </w:r>
      <w:r w:rsidRPr="00CC04FB">
        <w:t>https://www.allrecipes.com/recipe/46822/indian-chicken-curry-ii/</w:t>
      </w:r>
    </w:p>
    <w:p w14:paraId="5D44508B" w14:textId="77777777" w:rsidR="00BC7601" w:rsidRDefault="00000000">
      <w:r>
        <w:t>Process:</w:t>
      </w:r>
      <w:r>
        <w:br/>
        <w:t>• Fetch and scrape recipe text from the provided URL</w:t>
      </w:r>
      <w:r>
        <w:br/>
        <w:t>• Parse ingredients from the scraped text</w:t>
      </w:r>
      <w:r>
        <w:br/>
        <w:t>• Call Azure OpenAI to analyze the text and return a list of allergenic ingredients</w:t>
      </w:r>
      <w:r>
        <w:br/>
      </w:r>
    </w:p>
    <w:p w14:paraId="20D2CD66" w14:textId="77777777" w:rsidR="00BC7601" w:rsidRDefault="00000000">
      <w:pPr>
        <w:pStyle w:val="Heading2"/>
      </w:pPr>
      <w:r>
        <w:t>Architecture Guidelines</w:t>
      </w:r>
    </w:p>
    <w:p w14:paraId="7744A06B" w14:textId="15B7302C" w:rsidR="00BC7601" w:rsidRDefault="00000000">
      <w:r>
        <w:t>- AIClient is mandatory for allergen extraction</w:t>
      </w:r>
      <w:r>
        <w:br/>
        <w:t>- Use interfaces/abstract classes</w:t>
      </w:r>
      <w:r>
        <w:br/>
        <w:t>- Load config (keys, endpoints, user-agent, etc.) from env or config file</w:t>
      </w:r>
      <w:r>
        <w:br/>
        <w:t>- Handle HTTP errors, invalid URLs, and log at appropriate levels</w:t>
      </w:r>
    </w:p>
    <w:p w14:paraId="1ECB1C0A" w14:textId="77777777" w:rsidR="00BC7601" w:rsidRDefault="00000000">
      <w:pPr>
        <w:pStyle w:val="Heading2"/>
      </w:pPr>
      <w:r>
        <w:t>Azure OpenAI Placeholder</w:t>
      </w:r>
    </w:p>
    <w:p w14:paraId="70FF6626" w14:textId="7B9E17C4" w:rsidR="00BC7601" w:rsidRDefault="00000000" w:rsidP="002B762F">
      <w:r>
        <w:t>endpoint         = "https://muvan-o1-mini.openai.azure.com/"</w:t>
      </w:r>
      <w:r>
        <w:br/>
        <w:t>api_version      = "2024-12-01-preview"</w:t>
      </w:r>
      <w:r>
        <w:br/>
        <w:t>deployment_</w:t>
      </w:r>
      <w:proofErr w:type="gramStart"/>
      <w:r>
        <w:t>name  =</w:t>
      </w:r>
      <w:proofErr w:type="gramEnd"/>
      <w:r>
        <w:t xml:space="preserve"> "gpt-4.1-2"</w:t>
      </w:r>
      <w:r>
        <w:br/>
        <w:t>model_name       = "gpt-4.1"</w:t>
      </w:r>
      <w:r>
        <w:br/>
      </w:r>
      <w:proofErr w:type="spellStart"/>
      <w:r>
        <w:t>subscription_key</w:t>
      </w:r>
      <w:proofErr w:type="spellEnd"/>
      <w:r>
        <w:t xml:space="preserve"> = </w:t>
      </w:r>
      <w:r w:rsidR="002B762F" w:rsidRPr="002B762F">
        <w:rPr>
          <w:sz w:val="13"/>
          <w:szCs w:val="13"/>
        </w:rPr>
        <w:t>“</w:t>
      </w:r>
      <w:r w:rsidR="002B762F" w:rsidRPr="002B762F">
        <w:rPr>
          <w:sz w:val="13"/>
          <w:szCs w:val="13"/>
        </w:rPr>
        <w:t>50bU6AQnSEuu3mA4kEYLb9neDods1UmAzK3zwYPCp8SR7RNTQlbyJQQJ99ALACHYHv6XJ3w3AAABACOGnNKS</w:t>
      </w:r>
      <w:r w:rsidR="002B762F" w:rsidRPr="002B762F">
        <w:rPr>
          <w:sz w:val="13"/>
          <w:szCs w:val="13"/>
        </w:rPr>
        <w:t>”</w:t>
      </w:r>
    </w:p>
    <w:p w14:paraId="10FEBAB1" w14:textId="77777777" w:rsidR="00BC7601" w:rsidRDefault="00000000">
      <w:pPr>
        <w:pStyle w:val="Heading2"/>
      </w:pPr>
      <w:r>
        <w:t>Deliverables</w:t>
      </w:r>
    </w:p>
    <w:p w14:paraId="20A44D3F" w14:textId="370F5800" w:rsidR="00BC7601" w:rsidRDefault="00000000" w:rsidP="00CC04FB">
      <w:pPr>
        <w:pStyle w:val="ListBullet"/>
      </w:pPr>
      <w:r>
        <w:t>Well-structured source repository</w:t>
      </w:r>
    </w:p>
    <w:sectPr w:rsidR="00BC76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685756">
    <w:abstractNumId w:val="8"/>
  </w:num>
  <w:num w:numId="2" w16cid:durableId="102000372">
    <w:abstractNumId w:val="6"/>
  </w:num>
  <w:num w:numId="3" w16cid:durableId="189337373">
    <w:abstractNumId w:val="5"/>
  </w:num>
  <w:num w:numId="4" w16cid:durableId="1669555435">
    <w:abstractNumId w:val="4"/>
  </w:num>
  <w:num w:numId="5" w16cid:durableId="1402412475">
    <w:abstractNumId w:val="7"/>
  </w:num>
  <w:num w:numId="6" w16cid:durableId="1025595031">
    <w:abstractNumId w:val="3"/>
  </w:num>
  <w:num w:numId="7" w16cid:durableId="1627809563">
    <w:abstractNumId w:val="2"/>
  </w:num>
  <w:num w:numId="8" w16cid:durableId="1041053986">
    <w:abstractNumId w:val="1"/>
  </w:num>
  <w:num w:numId="9" w16cid:durableId="50713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762F"/>
    <w:rsid w:val="00326F90"/>
    <w:rsid w:val="007D0ABA"/>
    <w:rsid w:val="00AA1D8D"/>
    <w:rsid w:val="00B47730"/>
    <w:rsid w:val="00B77B1D"/>
    <w:rsid w:val="00BC7601"/>
    <w:rsid w:val="00CB0664"/>
    <w:rsid w:val="00CC04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44875D"/>
  <w14:defaultImageDpi w14:val="300"/>
  <w15:docId w15:val="{16BC6BB4-CAD0-B149-9C20-1DB0EBA0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Itamar Daisy</cp:lastModifiedBy>
  <cp:revision>3</cp:revision>
  <dcterms:created xsi:type="dcterms:W3CDTF">2025-05-04T07:57:00Z</dcterms:created>
  <dcterms:modified xsi:type="dcterms:W3CDTF">2025-05-04T07:59:00Z</dcterms:modified>
  <cp:category/>
</cp:coreProperties>
</file>